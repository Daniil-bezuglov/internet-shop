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МЕТОДИЧЕСКИЕ УКАЗАНИЯ</w:t>
      </w:r>
    </w:p>
    <w:p>
      <w:pPr>
        <w:jc w:val="center"/>
      </w:pPr>
      <w:r>
        <w:t>по выполнению и оформлению курсового проекта</w:t>
        <w:br/>
        <w:t>по МДК 09.01 «Проектирование и разработка веб-приложений»</w:t>
        <w:br/>
        <w:t>ПМ.09 ПРОЕКТИРОВАНИЕ, РАЗРАБОТКА И ОПТИМИЗАЦИЯ ВЕБ-ПРИЛОЖЕНИЙ</w:t>
        <w:br/>
        <w:t>по специальности СПО</w:t>
        <w:br/>
        <w:t>09.02.07 «Информационные системы и программирование»</w:t>
      </w:r>
    </w:p>
    <w:p>
      <w:r>
        <w:t>Методические рекомендации предназначены для студентов специальности 09.02.07 Информационные системы и программирование, разработаны на основе Государственных требований к минимуму содержания и уровню подготовки выпускников по специальности 09.02.07 и содержат цели и темы курсового проектирования, требования к содержанию и оформлению курсового проекта.</w:t>
      </w:r>
    </w:p>
    <w:p>
      <w:pPr>
        <w:pStyle w:val="Heading1"/>
      </w:pPr>
      <w:r>
        <w:t>СОДЕРЖАНИЕ</w:t>
      </w:r>
    </w:p>
    <w:p>
      <w:pPr>
        <w:pStyle w:val="ListBullet"/>
      </w:pPr>
      <w:r>
        <w:t>Предисловие</w:t>
      </w:r>
    </w:p>
    <w:p>
      <w:pPr>
        <w:pStyle w:val="ListBullet"/>
      </w:pPr>
      <w:r>
        <w:t>Тематика курсовых проектов</w:t>
      </w:r>
    </w:p>
    <w:p>
      <w:pPr>
        <w:pStyle w:val="ListBullet"/>
      </w:pPr>
      <w:r>
        <w:t>Требования к содержанию и объему курсового проекта</w:t>
      </w:r>
    </w:p>
    <w:p>
      <w:pPr>
        <w:pStyle w:val="ListBullet"/>
      </w:pPr>
      <w:r>
        <w:t>Требования к оформлению пояснительной записки</w:t>
      </w:r>
    </w:p>
    <w:p>
      <w:pPr>
        <w:pStyle w:val="ListBullet"/>
      </w:pPr>
      <w:r>
        <w:t>Структура библиографического описания</w:t>
      </w:r>
    </w:p>
    <w:p>
      <w:pPr>
        <w:pStyle w:val="ListBullet"/>
      </w:pPr>
      <w:r>
        <w:t>Примеры библиографических описаний</w:t>
      </w:r>
    </w:p>
    <w:p>
      <w:pPr>
        <w:pStyle w:val="ListBullet"/>
      </w:pPr>
      <w:r>
        <w:t>Титульный лист</w:t>
      </w:r>
    </w:p>
    <w:sectPr w:rsidR="00FC693F" w:rsidRPr="0006063C" w:rsidSect="00034616">
      <w:pgSz w:w="12240" w:h="15840"/>
      <w:pgMar w:top="1134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